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207C33" w:rsidRPr="003076C3">
        <w:trPr>
          <w:jc w:val="center"/>
        </w:trPr>
        <w:tc>
          <w:tcPr>
            <w:tcW w:w="9576" w:type="dxa"/>
          </w:tcPr>
          <w:p w:rsidR="00207C33" w:rsidRPr="003076C3" w:rsidRDefault="00207C33">
            <w:pPr>
              <w:pStyle w:val="HeaderFirstPage"/>
              <w:pBdr>
                <w:bottom w:val="none" w:sz="0" w:space="0" w:color="auto"/>
              </w:pBdr>
              <w:rPr>
                <w:color w:val="auto"/>
              </w:rPr>
            </w:pPr>
          </w:p>
        </w:tc>
      </w:tr>
    </w:tbl>
    <w:sdt>
      <w:sdtPr>
        <w:rPr>
          <w:color w:val="auto"/>
        </w:rPr>
        <w:alias w:val="Resume Name"/>
        <w:tag w:val="Resume Name"/>
        <w:id w:val="703981219"/>
        <w:placeholder>
          <w:docPart w:val="BCA8230578334BE2B59BF9F7422A2ED2"/>
        </w:placeholder>
        <w:docPartList>
          <w:docPartGallery w:val="Quick Parts"/>
          <w:docPartCategory w:val=" Resume Name"/>
        </w:docPartList>
      </w:sdtPr>
      <w:sdtContent>
        <w:p w:rsidR="00207C33" w:rsidRPr="003076C3" w:rsidRDefault="00207C33">
          <w:pPr>
            <w:pStyle w:val="NoSpacing"/>
            <w:rPr>
              <w:color w:val="auto"/>
            </w:rPr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207C33" w:rsidRPr="003076C3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207C33" w:rsidRPr="003076C3" w:rsidRDefault="00207C33">
                <w:pPr>
                  <w:rPr>
                    <w:color w:val="auto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207C33" w:rsidRPr="003076C3" w:rsidRDefault="00207C33">
                <w:pPr>
                  <w:pStyle w:val="PersonalName"/>
                  <w:rPr>
                    <w:color w:val="auto"/>
                  </w:rPr>
                </w:pPr>
                <w:sdt>
                  <w:sdtPr>
                    <w:rPr>
                      <w:color w:val="auto"/>
                    </w:rPr>
                    <w:id w:val="10979384"/>
                    <w:placeholder>
                      <w:docPart w:val="E9BBD393FAE541D5B353027B6E01D7E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B542EF" w:rsidRPr="003076C3">
                      <w:rPr>
                        <w:color w:val="auto"/>
                      </w:rPr>
                      <w:t>KINGSLEY NWABUEZE JIDE</w:t>
                    </w:r>
                  </w:sdtContent>
                </w:sdt>
              </w:p>
              <w:p w:rsidR="00B542EF" w:rsidRPr="003076C3" w:rsidRDefault="00B542EF">
                <w:pPr>
                  <w:pStyle w:val="AddressText"/>
                  <w:rPr>
                    <w:color w:val="auto"/>
                  </w:rPr>
                </w:pPr>
                <w:r w:rsidRPr="003076C3">
                  <w:rPr>
                    <w:color w:val="auto"/>
                  </w:rPr>
                  <w:t>Date of Birth: 20</w:t>
                </w:r>
                <w:r w:rsidRPr="003076C3">
                  <w:rPr>
                    <w:color w:val="auto"/>
                    <w:vertAlign w:val="superscript"/>
                  </w:rPr>
                  <w:t>th</w:t>
                </w:r>
                <w:r w:rsidRPr="003076C3">
                  <w:rPr>
                    <w:color w:val="auto"/>
                  </w:rPr>
                  <w:t xml:space="preserve"> August 1996</w:t>
                </w:r>
              </w:p>
              <w:p w:rsidR="00207C33" w:rsidRPr="003076C3" w:rsidRDefault="00B542EF">
                <w:pPr>
                  <w:pStyle w:val="AddressText"/>
                  <w:rPr>
                    <w:color w:val="auto"/>
                  </w:rPr>
                </w:pPr>
                <w:r w:rsidRPr="003076C3">
                  <w:rPr>
                    <w:color w:val="auto"/>
                  </w:rPr>
                  <w:t>102 Ogunsanmi Street, Aguda, Surulere, Lagos</w:t>
                </w:r>
              </w:p>
              <w:p w:rsidR="00207C33" w:rsidRPr="003076C3" w:rsidRDefault="001E6989">
                <w:pPr>
                  <w:pStyle w:val="AddressText"/>
                  <w:rPr>
                    <w:color w:val="auto"/>
                  </w:rPr>
                </w:pPr>
                <w:r w:rsidRPr="003076C3">
                  <w:rPr>
                    <w:color w:val="auto"/>
                  </w:rPr>
                  <w:t xml:space="preserve">Phone: </w:t>
                </w:r>
                <w:r w:rsidR="00B542EF" w:rsidRPr="003076C3">
                  <w:rPr>
                    <w:color w:val="auto"/>
                  </w:rPr>
                  <w:t>08148224647, 08142274127</w:t>
                </w:r>
              </w:p>
              <w:p w:rsidR="00207C33" w:rsidRPr="003076C3" w:rsidRDefault="001E6989">
                <w:pPr>
                  <w:pStyle w:val="AddressText"/>
                  <w:rPr>
                    <w:color w:val="auto"/>
                  </w:rPr>
                </w:pPr>
                <w:r w:rsidRPr="003076C3">
                  <w:rPr>
                    <w:color w:val="auto"/>
                  </w:rPr>
                  <w:t xml:space="preserve">E-mail: </w:t>
                </w:r>
                <w:r w:rsidR="00B542EF" w:rsidRPr="003076C3">
                  <w:rPr>
                    <w:color w:val="auto"/>
                  </w:rPr>
                  <w:t>kingsleyjide@yahoo.com</w:t>
                </w:r>
              </w:p>
              <w:p w:rsidR="00207C33" w:rsidRPr="003076C3" w:rsidRDefault="00207C33" w:rsidP="00B542EF">
                <w:pPr>
                  <w:pStyle w:val="AddressText"/>
                  <w:rPr>
                    <w:color w:val="auto"/>
                    <w:sz w:val="24"/>
                  </w:rPr>
                </w:pPr>
              </w:p>
            </w:tc>
          </w:tr>
        </w:tbl>
        <w:p w:rsidR="00207C33" w:rsidRPr="003076C3" w:rsidRDefault="00207C33">
          <w:pPr>
            <w:pStyle w:val="NoSpacing"/>
            <w:rPr>
              <w:color w:val="auto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207C33" w:rsidRPr="003076C3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207C33" w:rsidRPr="003076C3" w:rsidRDefault="00207C33">
            <w:pPr>
              <w:rPr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207C33" w:rsidRPr="003076C3" w:rsidRDefault="00B542EF">
            <w:pPr>
              <w:pStyle w:val="Section"/>
              <w:rPr>
                <w:color w:val="auto"/>
              </w:rPr>
            </w:pPr>
            <w:r w:rsidRPr="003076C3">
              <w:rPr>
                <w:color w:val="auto"/>
              </w:rPr>
              <w:t>Professional Summary</w:t>
            </w:r>
          </w:p>
          <w:p w:rsidR="00207C33" w:rsidRPr="003076C3" w:rsidRDefault="001174B8">
            <w:pPr>
              <w:pStyle w:val="SubsectionText"/>
              <w:rPr>
                <w:color w:val="auto"/>
              </w:rPr>
            </w:pPr>
            <w:r>
              <w:rPr>
                <w:color w:val="auto"/>
              </w:rPr>
              <w:t>Effici</w:t>
            </w:r>
            <w:r w:rsidR="00B542EF" w:rsidRPr="003076C3">
              <w:rPr>
                <w:color w:val="auto"/>
              </w:rPr>
              <w:t xml:space="preserve">ent and resourceful Engineer, good at analytical and critical thinking. </w:t>
            </w:r>
            <w:r w:rsidR="00E47C01" w:rsidRPr="003076C3">
              <w:rPr>
                <w:color w:val="auto"/>
              </w:rPr>
              <w:t>P</w:t>
            </w:r>
            <w:r w:rsidR="003076C3" w:rsidRPr="003076C3">
              <w:rPr>
                <w:color w:val="auto"/>
              </w:rPr>
              <w:t>roblem solver and eager to learn.</w:t>
            </w:r>
          </w:p>
          <w:p w:rsidR="00207C33" w:rsidRPr="003076C3" w:rsidRDefault="001E6989">
            <w:pPr>
              <w:pStyle w:val="Section"/>
              <w:rPr>
                <w:color w:val="auto"/>
              </w:rPr>
            </w:pPr>
            <w:r w:rsidRPr="003076C3">
              <w:rPr>
                <w:color w:val="auto"/>
              </w:rPr>
              <w:t>Education</w:t>
            </w:r>
          </w:p>
          <w:p w:rsidR="00981D62" w:rsidRPr="003076C3" w:rsidRDefault="00981D62">
            <w:pPr>
              <w:pStyle w:val="Subsection"/>
              <w:rPr>
                <w:rStyle w:val="SubsectionDateChar"/>
                <w:color w:val="auto"/>
              </w:rPr>
            </w:pPr>
            <w:r w:rsidRPr="003076C3">
              <w:rPr>
                <w:color w:val="auto"/>
              </w:rPr>
              <w:t>University of Nigeria Nsukka</w:t>
            </w:r>
            <w:r w:rsidR="001E6989" w:rsidRPr="003076C3">
              <w:rPr>
                <w:color w:val="auto"/>
              </w:rPr>
              <w:t xml:space="preserve"> </w:t>
            </w:r>
            <w:r w:rsidR="001E6989" w:rsidRPr="003076C3">
              <w:rPr>
                <w:rStyle w:val="SubsectionDateChar"/>
                <w:color w:val="auto"/>
              </w:rPr>
              <w:t>(</w:t>
            </w:r>
            <w:r w:rsidR="00E47C01" w:rsidRPr="003076C3">
              <w:rPr>
                <w:b w:val="0"/>
                <w:color w:val="auto"/>
              </w:rPr>
              <w:t>2023</w:t>
            </w:r>
            <w:r w:rsidR="001E6989" w:rsidRPr="003076C3">
              <w:rPr>
                <w:rStyle w:val="SubsectionDateChar"/>
                <w:color w:val="auto"/>
              </w:rPr>
              <w:t>)</w:t>
            </w:r>
          </w:p>
          <w:p w:rsidR="003076C3" w:rsidRPr="003076C3" w:rsidRDefault="003076C3">
            <w:pPr>
              <w:pStyle w:val="Subsection"/>
              <w:rPr>
                <w:b w:val="0"/>
                <w:color w:val="auto"/>
              </w:rPr>
            </w:pPr>
            <w:r w:rsidRPr="003076C3">
              <w:rPr>
                <w:rStyle w:val="SubsectionDateChar"/>
                <w:color w:val="auto"/>
              </w:rPr>
              <w:t>B.Eng Mechanical Engineering</w:t>
            </w:r>
          </w:p>
          <w:p w:rsidR="00207C33" w:rsidRPr="003076C3" w:rsidRDefault="00E47C01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 w:rsidRPr="003076C3">
              <w:rPr>
                <w:color w:val="auto"/>
              </w:rPr>
              <w:t>As a third year project</w:t>
            </w:r>
            <w:r w:rsidR="001174B8">
              <w:rPr>
                <w:color w:val="auto"/>
              </w:rPr>
              <w:t>,</w:t>
            </w:r>
            <w:r w:rsidRPr="003076C3">
              <w:rPr>
                <w:color w:val="auto"/>
              </w:rPr>
              <w:t xml:space="preserve"> I lead a team of 5 in developing and fabricating an automated waste bin which is being used in the Department of Mechanical Engineering, University of Nigeria Nsukka.</w:t>
            </w:r>
          </w:p>
          <w:p w:rsidR="00E47C01" w:rsidRPr="003076C3" w:rsidRDefault="00E47C01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 w:rsidRPr="003076C3">
              <w:rPr>
                <w:color w:val="auto"/>
              </w:rPr>
              <w:t xml:space="preserve">As a fourth year project, I contributed to a team of 4 in the geographical noise mapping of </w:t>
            </w:r>
            <w:r w:rsidR="00981D62" w:rsidRPr="003076C3">
              <w:rPr>
                <w:color w:val="auto"/>
              </w:rPr>
              <w:t>the University of Nigeria Nsukka. Data was used to proposed a solution to handle noise pollution within the university premises.</w:t>
            </w:r>
          </w:p>
          <w:p w:rsidR="00981D62" w:rsidRPr="003076C3" w:rsidRDefault="00981D62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 w:rsidRPr="003076C3">
              <w:rPr>
                <w:color w:val="auto"/>
              </w:rPr>
              <w:t>As my Final year project</w:t>
            </w:r>
            <w:r w:rsidR="00266E33">
              <w:rPr>
                <w:color w:val="auto"/>
              </w:rPr>
              <w:t>,</w:t>
            </w:r>
            <w:r w:rsidRPr="003076C3">
              <w:rPr>
                <w:color w:val="auto"/>
              </w:rPr>
              <w:t xml:space="preserve"> I designed and fabricated</w:t>
            </w:r>
            <w:r w:rsidR="00266E33">
              <w:rPr>
                <w:color w:val="auto"/>
              </w:rPr>
              <w:t xml:space="preserve"> a force measuring</w:t>
            </w:r>
            <w:r w:rsidRPr="003076C3">
              <w:rPr>
                <w:color w:val="auto"/>
              </w:rPr>
              <w:t xml:space="preserve"> device, used in metal cutting.</w:t>
            </w:r>
          </w:p>
          <w:p w:rsidR="00981D62" w:rsidRPr="003076C3" w:rsidRDefault="00266E33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981D62" w:rsidRPr="003076C3">
              <w:rPr>
                <w:color w:val="auto"/>
              </w:rPr>
              <w:t>resented</w:t>
            </w:r>
            <w:r>
              <w:rPr>
                <w:color w:val="auto"/>
              </w:rPr>
              <w:t xml:space="preserve"> a research paper at the</w:t>
            </w:r>
            <w:r w:rsidR="00981D62" w:rsidRPr="003076C3">
              <w:rPr>
                <w:color w:val="auto"/>
              </w:rPr>
              <w:t xml:space="preserve"> Conference on Engineering Research, Technology Innovation and Pra</w:t>
            </w:r>
            <w:r>
              <w:rPr>
                <w:color w:val="auto"/>
              </w:rPr>
              <w:t>c</w:t>
            </w:r>
            <w:r w:rsidR="00981D62" w:rsidRPr="003076C3">
              <w:rPr>
                <w:color w:val="auto"/>
              </w:rPr>
              <w:t>tice (CERTIP 2021) hosted in the University of Nigeria Nsukka.</w:t>
            </w:r>
          </w:p>
          <w:p w:rsidR="00207C33" w:rsidRPr="003076C3" w:rsidRDefault="00207C33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</w:p>
          <w:p w:rsidR="00981D62" w:rsidRPr="003076C3" w:rsidRDefault="003076C3" w:rsidP="00981D62">
            <w:pPr>
              <w:pStyle w:val="Subsection"/>
              <w:rPr>
                <w:rStyle w:val="SubsectionDateChar"/>
                <w:color w:val="auto"/>
              </w:rPr>
            </w:pPr>
            <w:r w:rsidRPr="003076C3">
              <w:rPr>
                <w:color w:val="auto"/>
              </w:rPr>
              <w:t>Nigerian Christian High School</w:t>
            </w:r>
            <w:r w:rsidR="00981D62" w:rsidRPr="003076C3">
              <w:rPr>
                <w:color w:val="auto"/>
              </w:rPr>
              <w:t xml:space="preserve"> </w:t>
            </w:r>
            <w:r w:rsidR="00981D62" w:rsidRPr="003076C3">
              <w:rPr>
                <w:rStyle w:val="SubsectionDateChar"/>
                <w:color w:val="auto"/>
              </w:rPr>
              <w:t>(</w:t>
            </w:r>
            <w:r w:rsidRPr="003076C3">
              <w:rPr>
                <w:b w:val="0"/>
                <w:color w:val="auto"/>
              </w:rPr>
              <w:t>201</w:t>
            </w:r>
            <w:r w:rsidR="00981D62" w:rsidRPr="003076C3">
              <w:rPr>
                <w:b w:val="0"/>
                <w:color w:val="auto"/>
              </w:rPr>
              <w:t>3</w:t>
            </w:r>
            <w:r w:rsidR="00981D62" w:rsidRPr="003076C3">
              <w:rPr>
                <w:rStyle w:val="SubsectionDateChar"/>
                <w:color w:val="auto"/>
              </w:rPr>
              <w:t>)</w:t>
            </w:r>
          </w:p>
          <w:p w:rsidR="003076C3" w:rsidRPr="003076C3" w:rsidRDefault="003076C3" w:rsidP="003076C3">
            <w:pPr>
              <w:pStyle w:val="ListBullet"/>
              <w:numPr>
                <w:ilvl w:val="0"/>
                <w:numId w:val="0"/>
              </w:numPr>
              <w:rPr>
                <w:b/>
                <w:color w:val="auto"/>
              </w:rPr>
            </w:pPr>
            <w:r w:rsidRPr="003076C3">
              <w:rPr>
                <w:rStyle w:val="SubsectionDateChar"/>
                <w:b w:val="0"/>
                <w:color w:val="auto"/>
              </w:rPr>
              <w:t>WASSCE</w:t>
            </w:r>
            <w:r w:rsidRPr="003076C3">
              <w:rPr>
                <w:b/>
                <w:color w:val="auto"/>
              </w:rPr>
              <w:t xml:space="preserve"> </w:t>
            </w:r>
          </w:p>
          <w:p w:rsidR="003076C3" w:rsidRPr="003076C3" w:rsidRDefault="003076C3" w:rsidP="003076C3">
            <w:pPr>
              <w:pStyle w:val="Subsection"/>
              <w:rPr>
                <w:color w:val="auto"/>
              </w:rPr>
            </w:pPr>
          </w:p>
          <w:p w:rsidR="003076C3" w:rsidRPr="003076C3" w:rsidRDefault="003076C3" w:rsidP="003076C3">
            <w:pPr>
              <w:pStyle w:val="Subsection"/>
              <w:rPr>
                <w:rStyle w:val="SubsectionDateChar"/>
                <w:color w:val="auto"/>
              </w:rPr>
            </w:pPr>
            <w:r w:rsidRPr="003076C3">
              <w:rPr>
                <w:color w:val="auto"/>
              </w:rPr>
              <w:t xml:space="preserve">Living Word Academy </w:t>
            </w:r>
            <w:r w:rsidRPr="003076C3">
              <w:rPr>
                <w:rStyle w:val="SubsectionDateChar"/>
                <w:color w:val="auto"/>
              </w:rPr>
              <w:t>(</w:t>
            </w:r>
            <w:r w:rsidRPr="003076C3">
              <w:rPr>
                <w:b w:val="0"/>
                <w:color w:val="auto"/>
              </w:rPr>
              <w:t>2007</w:t>
            </w:r>
            <w:r w:rsidRPr="003076C3">
              <w:rPr>
                <w:rStyle w:val="SubsectionDateChar"/>
                <w:color w:val="auto"/>
              </w:rPr>
              <w:t>)</w:t>
            </w:r>
          </w:p>
          <w:p w:rsidR="003076C3" w:rsidRPr="003076C3" w:rsidRDefault="003076C3" w:rsidP="003076C3">
            <w:pPr>
              <w:pStyle w:val="Subsection"/>
              <w:rPr>
                <w:color w:val="auto"/>
              </w:rPr>
            </w:pPr>
            <w:r w:rsidRPr="003076C3">
              <w:rPr>
                <w:rStyle w:val="SubsectionDateChar"/>
                <w:color w:val="auto"/>
              </w:rPr>
              <w:t>First School Leaving Certificate</w:t>
            </w:r>
          </w:p>
          <w:p w:rsidR="00981D62" w:rsidRPr="003076C3" w:rsidRDefault="00981D62" w:rsidP="003076C3">
            <w:pPr>
              <w:pStyle w:val="Subsection"/>
              <w:rPr>
                <w:color w:val="auto"/>
              </w:rPr>
            </w:pPr>
          </w:p>
          <w:p w:rsidR="00207C33" w:rsidRPr="003076C3" w:rsidRDefault="001E6989">
            <w:pPr>
              <w:pStyle w:val="Section"/>
              <w:rPr>
                <w:color w:val="auto"/>
              </w:rPr>
            </w:pPr>
            <w:r w:rsidRPr="003076C3">
              <w:rPr>
                <w:color w:val="auto"/>
              </w:rPr>
              <w:t>Experience</w:t>
            </w:r>
          </w:p>
          <w:p w:rsidR="00207C33" w:rsidRPr="003076C3" w:rsidRDefault="00266E33">
            <w:pPr>
              <w:pStyle w:val="SubsectionDate"/>
              <w:rPr>
                <w:color w:val="auto"/>
              </w:rPr>
            </w:pPr>
            <w:r>
              <w:rPr>
                <w:rStyle w:val="SubsectionChar"/>
                <w:color w:val="auto"/>
              </w:rPr>
              <w:t>Techni</w:t>
            </w:r>
            <w:r w:rsidR="00655D1A" w:rsidRPr="00655D1A">
              <w:rPr>
                <w:rStyle w:val="SubsectionChar"/>
                <w:color w:val="auto"/>
              </w:rPr>
              <w:t>cal Instructor</w:t>
            </w:r>
            <w:r w:rsidR="001E6989" w:rsidRPr="003076C3">
              <w:rPr>
                <w:color w:val="auto"/>
              </w:rPr>
              <w:t xml:space="preserve"> (</w:t>
            </w:r>
            <w:r w:rsidR="00655D1A">
              <w:rPr>
                <w:color w:val="auto"/>
              </w:rPr>
              <w:t>2022</w:t>
            </w:r>
            <w:r w:rsidR="001E6989" w:rsidRPr="003076C3">
              <w:rPr>
                <w:color w:val="auto"/>
              </w:rPr>
              <w:t xml:space="preserve"> – </w:t>
            </w:r>
            <w:r w:rsidR="00655D1A">
              <w:rPr>
                <w:color w:val="auto"/>
              </w:rPr>
              <w:t>present</w:t>
            </w:r>
            <w:r w:rsidR="001E6989" w:rsidRPr="003076C3">
              <w:rPr>
                <w:color w:val="auto"/>
              </w:rPr>
              <w:t>)</w:t>
            </w:r>
          </w:p>
          <w:p w:rsidR="00207C33" w:rsidRPr="003076C3" w:rsidRDefault="00655D1A">
            <w:pPr>
              <w:pStyle w:val="SubsectionDate"/>
              <w:rPr>
                <w:color w:val="auto"/>
              </w:rPr>
            </w:pPr>
            <w:r>
              <w:rPr>
                <w:color w:val="auto"/>
              </w:rPr>
              <w:t>JIPRIN MODEL SCHOOL</w:t>
            </w:r>
            <w:r w:rsidR="001E6989" w:rsidRPr="003076C3">
              <w:rPr>
                <w:color w:val="auto"/>
              </w:rPr>
              <w:t xml:space="preserve"> (</w:t>
            </w:r>
            <w:r>
              <w:rPr>
                <w:color w:val="auto"/>
              </w:rPr>
              <w:t>18 Ikonne Street, Ogborhill, Aba Abia State</w:t>
            </w:r>
            <w:r w:rsidR="001E6989" w:rsidRPr="003076C3">
              <w:rPr>
                <w:color w:val="auto"/>
              </w:rPr>
              <w:t>)</w:t>
            </w:r>
          </w:p>
          <w:p w:rsidR="00207C33" w:rsidRPr="003076C3" w:rsidRDefault="00655D1A" w:rsidP="00266E33">
            <w:pPr>
              <w:pStyle w:val="SubsectionText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t>I am in charge of instructing and exposing students to modern software technological advancements</w:t>
            </w:r>
          </w:p>
          <w:p w:rsidR="00655D1A" w:rsidRPr="003076C3" w:rsidRDefault="00451A76" w:rsidP="00655D1A">
            <w:pPr>
              <w:pStyle w:val="SubsectionDate"/>
              <w:rPr>
                <w:color w:val="auto"/>
              </w:rPr>
            </w:pPr>
            <w:r>
              <w:rPr>
                <w:rStyle w:val="SubsectionChar"/>
                <w:color w:val="auto"/>
              </w:rPr>
              <w:t>Project Designer</w:t>
            </w:r>
            <w:r w:rsidR="00655D1A" w:rsidRPr="003076C3">
              <w:rPr>
                <w:color w:val="auto"/>
              </w:rPr>
              <w:t xml:space="preserve"> (</w:t>
            </w:r>
            <w:r>
              <w:rPr>
                <w:color w:val="auto"/>
              </w:rPr>
              <w:t>2019</w:t>
            </w:r>
            <w:r w:rsidR="00655D1A" w:rsidRPr="003076C3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2022</w:t>
            </w:r>
            <w:r w:rsidR="00655D1A" w:rsidRPr="003076C3">
              <w:rPr>
                <w:color w:val="auto"/>
              </w:rPr>
              <w:t>)</w:t>
            </w:r>
          </w:p>
          <w:p w:rsidR="00451A76" w:rsidRPr="003076C3" w:rsidRDefault="00451A76" w:rsidP="00655D1A">
            <w:pPr>
              <w:pStyle w:val="SubsectionDate"/>
              <w:rPr>
                <w:color w:val="auto"/>
              </w:rPr>
            </w:pPr>
            <w:r>
              <w:rPr>
                <w:color w:val="auto"/>
              </w:rPr>
              <w:t xml:space="preserve">NLNG LABORATORY </w:t>
            </w:r>
            <w:r w:rsidR="00655D1A" w:rsidRPr="003076C3">
              <w:rPr>
                <w:color w:val="auto"/>
              </w:rPr>
              <w:t>(</w:t>
            </w:r>
            <w:r>
              <w:rPr>
                <w:color w:val="auto"/>
              </w:rPr>
              <w:t>University of Nigeria, Nsukka, Enugu</w:t>
            </w:r>
            <w:r w:rsidR="00655D1A">
              <w:rPr>
                <w:color w:val="auto"/>
              </w:rPr>
              <w:t xml:space="preserve"> State</w:t>
            </w:r>
            <w:r w:rsidR="00655D1A" w:rsidRPr="003076C3">
              <w:rPr>
                <w:color w:val="auto"/>
              </w:rPr>
              <w:t>)</w:t>
            </w:r>
          </w:p>
          <w:p w:rsidR="00655D1A" w:rsidRPr="003076C3" w:rsidRDefault="00655D1A" w:rsidP="00266E33">
            <w:pPr>
              <w:pStyle w:val="SubsectionText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I </w:t>
            </w:r>
            <w:r w:rsidR="00451A76">
              <w:rPr>
                <w:color w:val="auto"/>
              </w:rPr>
              <w:t>designed and fabricated a cutting force dynamometer for the purpose of calibrating mechanistic models for threading-tool/</w:t>
            </w:r>
            <w:r w:rsidR="00266E33">
              <w:rPr>
                <w:color w:val="auto"/>
              </w:rPr>
              <w:t>Aluminum</w:t>
            </w:r>
            <w:r w:rsidR="00451A76">
              <w:rPr>
                <w:color w:val="auto"/>
              </w:rPr>
              <w:t>-workpiece pair.</w:t>
            </w:r>
          </w:p>
          <w:p w:rsidR="00451A76" w:rsidRPr="003076C3" w:rsidRDefault="00451A76" w:rsidP="00451A76">
            <w:pPr>
              <w:pStyle w:val="SubsectionDate"/>
              <w:rPr>
                <w:color w:val="auto"/>
              </w:rPr>
            </w:pPr>
            <w:r>
              <w:rPr>
                <w:rStyle w:val="SubsectionChar"/>
                <w:color w:val="auto"/>
              </w:rPr>
              <w:t>Renewable Energy Trainee</w:t>
            </w:r>
            <w:r w:rsidRPr="003076C3">
              <w:rPr>
                <w:color w:val="auto"/>
              </w:rPr>
              <w:t xml:space="preserve"> (</w:t>
            </w:r>
            <w:r>
              <w:rPr>
                <w:color w:val="auto"/>
              </w:rPr>
              <w:t>2020</w:t>
            </w:r>
            <w:r w:rsidRPr="003076C3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2021</w:t>
            </w:r>
            <w:r w:rsidRPr="003076C3">
              <w:rPr>
                <w:color w:val="auto"/>
              </w:rPr>
              <w:t>)</w:t>
            </w:r>
          </w:p>
          <w:p w:rsidR="00451A76" w:rsidRPr="003076C3" w:rsidRDefault="00451A76" w:rsidP="00451A76">
            <w:pPr>
              <w:pStyle w:val="SubsectionDate"/>
              <w:rPr>
                <w:color w:val="auto"/>
              </w:rPr>
            </w:pPr>
            <w:r>
              <w:rPr>
                <w:color w:val="auto"/>
              </w:rPr>
              <w:t xml:space="preserve">CLINTONEL INNOVATION CENTER </w:t>
            </w:r>
            <w:r w:rsidRPr="003076C3">
              <w:rPr>
                <w:color w:val="auto"/>
              </w:rPr>
              <w:t>(</w:t>
            </w:r>
            <w:r>
              <w:rPr>
                <w:color w:val="auto"/>
              </w:rPr>
              <w:t>18 Umuatako Street, Abayi Aba, Abia State</w:t>
            </w:r>
            <w:r w:rsidRPr="003076C3">
              <w:rPr>
                <w:color w:val="auto"/>
              </w:rPr>
              <w:t>)</w:t>
            </w:r>
          </w:p>
          <w:p w:rsidR="00451A76" w:rsidRDefault="00451A76" w:rsidP="00266E33">
            <w:pPr>
              <w:pStyle w:val="SubsectionText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t>I lead a team of 25 in the development of a 12 volt Photovoltaic System</w:t>
            </w:r>
            <w:r w:rsidR="00995BC4">
              <w:rPr>
                <w:color w:val="auto"/>
              </w:rPr>
              <w:t xml:space="preserve"> capable of a 2000 watts output</w:t>
            </w:r>
          </w:p>
          <w:p w:rsidR="00207C33" w:rsidRDefault="00451A76" w:rsidP="00266E33">
            <w:pPr>
              <w:pStyle w:val="SubsectionText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t>I designed and fabricated a</w:t>
            </w:r>
            <w:r w:rsidR="00995BC4">
              <w:rPr>
                <w:color w:val="auto"/>
              </w:rPr>
              <w:t xml:space="preserve"> miniature 12 volt Photovoltaic System with an output of 6 watts</w:t>
            </w:r>
          </w:p>
          <w:p w:rsidR="00995BC4" w:rsidRPr="003076C3" w:rsidRDefault="00995BC4" w:rsidP="00995BC4">
            <w:pPr>
              <w:pStyle w:val="SubsectionDate"/>
              <w:rPr>
                <w:color w:val="auto"/>
              </w:rPr>
            </w:pPr>
            <w:r>
              <w:rPr>
                <w:rStyle w:val="SubsectionChar"/>
                <w:color w:val="auto"/>
              </w:rPr>
              <w:t>Aeronautic Engineering Intern</w:t>
            </w:r>
            <w:r w:rsidRPr="003076C3">
              <w:rPr>
                <w:color w:val="auto"/>
              </w:rPr>
              <w:t xml:space="preserve"> (</w:t>
            </w:r>
            <w:r>
              <w:rPr>
                <w:color w:val="auto"/>
              </w:rPr>
              <w:t>2017</w:t>
            </w:r>
            <w:r w:rsidRPr="003076C3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2017</w:t>
            </w:r>
            <w:r w:rsidRPr="003076C3">
              <w:rPr>
                <w:color w:val="auto"/>
              </w:rPr>
              <w:t>)</w:t>
            </w:r>
          </w:p>
          <w:p w:rsidR="00995BC4" w:rsidRPr="003076C3" w:rsidRDefault="00995BC4" w:rsidP="00995BC4">
            <w:pPr>
              <w:pStyle w:val="SubsectionDate"/>
              <w:rPr>
                <w:color w:val="auto"/>
              </w:rPr>
            </w:pPr>
            <w:r>
              <w:rPr>
                <w:color w:val="auto"/>
              </w:rPr>
              <w:t xml:space="preserve">NAF HEAVY AIRLIFT GROUP </w:t>
            </w:r>
            <w:r w:rsidRPr="003076C3">
              <w:rPr>
                <w:color w:val="auto"/>
              </w:rPr>
              <w:t>(</w:t>
            </w:r>
            <w:r>
              <w:rPr>
                <w:color w:val="auto"/>
              </w:rPr>
              <w:t>Nigeria Air Force, Ikeja, Lagos State</w:t>
            </w:r>
            <w:r w:rsidRPr="003076C3">
              <w:rPr>
                <w:color w:val="auto"/>
              </w:rPr>
              <w:t>)</w:t>
            </w:r>
          </w:p>
          <w:p w:rsidR="00995BC4" w:rsidRDefault="00995BC4" w:rsidP="00266E33">
            <w:pPr>
              <w:pStyle w:val="SubsectionText"/>
              <w:numPr>
                <w:ilvl w:val="0"/>
                <w:numId w:val="27"/>
              </w:numPr>
              <w:rPr>
                <w:color w:val="auto"/>
              </w:rPr>
            </w:pPr>
            <w:r>
              <w:rPr>
                <w:color w:val="auto"/>
              </w:rPr>
              <w:t xml:space="preserve">I contributed </w:t>
            </w:r>
            <w:r w:rsidR="00266E33">
              <w:rPr>
                <w:color w:val="auto"/>
              </w:rPr>
              <w:t xml:space="preserve">in </w:t>
            </w:r>
            <w:r>
              <w:rPr>
                <w:color w:val="auto"/>
              </w:rPr>
              <w:t xml:space="preserve">the maintenance of Military Aircraft control systems, and routine snag inspections. </w:t>
            </w:r>
          </w:p>
          <w:p w:rsidR="00995BC4" w:rsidRPr="003076C3" w:rsidRDefault="00266E33" w:rsidP="00995BC4">
            <w:pPr>
              <w:pStyle w:val="SubsectionDate"/>
              <w:rPr>
                <w:color w:val="auto"/>
              </w:rPr>
            </w:pPr>
            <w:r>
              <w:rPr>
                <w:rStyle w:val="SubsectionChar"/>
                <w:color w:val="auto"/>
              </w:rPr>
              <w:t>Mechanic</w:t>
            </w:r>
            <w:r w:rsidR="00995BC4">
              <w:rPr>
                <w:rStyle w:val="SubsectionChar"/>
                <w:color w:val="auto"/>
              </w:rPr>
              <w:t>al Engineering Intern</w:t>
            </w:r>
            <w:r w:rsidR="00995BC4" w:rsidRPr="003076C3">
              <w:rPr>
                <w:color w:val="auto"/>
              </w:rPr>
              <w:t xml:space="preserve"> (</w:t>
            </w:r>
            <w:r w:rsidR="00995BC4">
              <w:rPr>
                <w:color w:val="auto"/>
              </w:rPr>
              <w:t>2017</w:t>
            </w:r>
            <w:r w:rsidR="00995BC4" w:rsidRPr="003076C3">
              <w:rPr>
                <w:color w:val="auto"/>
              </w:rPr>
              <w:t xml:space="preserve"> – </w:t>
            </w:r>
            <w:r w:rsidR="00995BC4">
              <w:rPr>
                <w:color w:val="auto"/>
              </w:rPr>
              <w:t>2017</w:t>
            </w:r>
            <w:r w:rsidR="00995BC4" w:rsidRPr="003076C3">
              <w:rPr>
                <w:color w:val="auto"/>
              </w:rPr>
              <w:t>)</w:t>
            </w:r>
          </w:p>
          <w:p w:rsidR="00995BC4" w:rsidRPr="003076C3" w:rsidRDefault="00995BC4" w:rsidP="00995BC4">
            <w:pPr>
              <w:pStyle w:val="SubsectionDate"/>
              <w:rPr>
                <w:color w:val="auto"/>
              </w:rPr>
            </w:pPr>
            <w:r>
              <w:rPr>
                <w:color w:val="auto"/>
              </w:rPr>
              <w:t xml:space="preserve">Nkanu Ibiam Airport </w:t>
            </w:r>
            <w:r w:rsidRPr="003076C3">
              <w:rPr>
                <w:color w:val="auto"/>
              </w:rPr>
              <w:t>(</w:t>
            </w:r>
            <w:r>
              <w:rPr>
                <w:color w:val="auto"/>
              </w:rPr>
              <w:t>Emene, Enugu State</w:t>
            </w:r>
            <w:r w:rsidRPr="003076C3">
              <w:rPr>
                <w:color w:val="auto"/>
              </w:rPr>
              <w:t>)</w:t>
            </w:r>
          </w:p>
          <w:p w:rsidR="00995BC4" w:rsidRPr="003076C3" w:rsidRDefault="00995BC4" w:rsidP="00266E33">
            <w:pPr>
              <w:pStyle w:val="SubsectionText"/>
              <w:numPr>
                <w:ilvl w:val="0"/>
                <w:numId w:val="27"/>
              </w:numPr>
              <w:rPr>
                <w:color w:val="auto"/>
              </w:rPr>
            </w:pPr>
            <w:r>
              <w:rPr>
                <w:color w:val="auto"/>
              </w:rPr>
              <w:t>I contributed the maintenance of Airport facilities, ranging from backup power supply, conveyor</w:t>
            </w:r>
            <w:r w:rsidR="001174B8">
              <w:rPr>
                <w:color w:val="auto"/>
              </w:rPr>
              <w:t xml:space="preserve"> repairs, HVAC system inspection.</w:t>
            </w:r>
          </w:p>
          <w:p w:rsidR="00995BC4" w:rsidRPr="003076C3" w:rsidRDefault="00995BC4" w:rsidP="00995BC4">
            <w:pPr>
              <w:pStyle w:val="SubsectionText"/>
              <w:rPr>
                <w:color w:val="auto"/>
              </w:rPr>
            </w:pPr>
          </w:p>
          <w:p w:rsidR="00207C33" w:rsidRPr="003076C3" w:rsidRDefault="001E6989">
            <w:pPr>
              <w:pStyle w:val="Section"/>
              <w:rPr>
                <w:color w:val="auto"/>
              </w:rPr>
            </w:pPr>
            <w:r w:rsidRPr="003076C3">
              <w:rPr>
                <w:color w:val="auto"/>
              </w:rPr>
              <w:t>Skills</w:t>
            </w:r>
          </w:p>
          <w:p w:rsidR="00207C33" w:rsidRDefault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CAD</w:t>
            </w:r>
          </w:p>
          <w:p w:rsidR="001174B8" w:rsidRDefault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Python Programming</w:t>
            </w:r>
          </w:p>
          <w:p w:rsidR="001174B8" w:rsidRDefault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Microsoft Excel</w:t>
            </w:r>
          </w:p>
          <w:p w:rsidR="001174B8" w:rsidRDefault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Desktop Research</w:t>
            </w:r>
          </w:p>
          <w:p w:rsidR="001174B8" w:rsidRDefault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Online data scrapping</w:t>
            </w:r>
          </w:p>
          <w:p w:rsidR="001174B8" w:rsidRDefault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Data Analysis</w:t>
            </w:r>
          </w:p>
          <w:p w:rsidR="001174B8" w:rsidRDefault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Ardiuno Development</w:t>
            </w:r>
          </w:p>
          <w:p w:rsidR="001174B8" w:rsidRDefault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Leadership and Team player</w:t>
            </w:r>
          </w:p>
          <w:p w:rsidR="001174B8" w:rsidRDefault="001174B8" w:rsidP="001174B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</w:p>
          <w:p w:rsidR="001174B8" w:rsidRDefault="001174B8" w:rsidP="001174B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</w:p>
          <w:p w:rsidR="001174B8" w:rsidRPr="003076C3" w:rsidRDefault="001174B8" w:rsidP="001174B8">
            <w:pPr>
              <w:pStyle w:val="Section"/>
              <w:rPr>
                <w:color w:val="auto"/>
              </w:rPr>
            </w:pPr>
            <w:r>
              <w:rPr>
                <w:color w:val="auto"/>
              </w:rPr>
              <w:t>Interests and Hobbies</w:t>
            </w:r>
          </w:p>
          <w:p w:rsidR="001174B8" w:rsidRDefault="001174B8" w:rsidP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Research</w:t>
            </w:r>
          </w:p>
          <w:p w:rsidR="001174B8" w:rsidRDefault="001174B8" w:rsidP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Music</w:t>
            </w:r>
          </w:p>
          <w:p w:rsidR="001174B8" w:rsidRDefault="001174B8" w:rsidP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Reading</w:t>
            </w:r>
          </w:p>
          <w:p w:rsidR="001174B8" w:rsidRDefault="001174B8" w:rsidP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Travelling</w:t>
            </w:r>
          </w:p>
          <w:p w:rsidR="001174B8" w:rsidRDefault="001174B8" w:rsidP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Writing and Directing</w:t>
            </w:r>
          </w:p>
          <w:p w:rsidR="001174B8" w:rsidRDefault="001174B8" w:rsidP="001174B8">
            <w:pPr>
              <w:pStyle w:val="ListBullet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>Football</w:t>
            </w:r>
          </w:p>
          <w:p w:rsidR="001174B8" w:rsidRDefault="001174B8" w:rsidP="001174B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</w:p>
          <w:p w:rsidR="001174B8" w:rsidRDefault="001174B8" w:rsidP="001174B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</w:p>
          <w:p w:rsidR="001174B8" w:rsidRPr="003076C3" w:rsidRDefault="001174B8" w:rsidP="001174B8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</w:rPr>
            </w:pPr>
          </w:p>
          <w:p w:rsidR="00207C33" w:rsidRPr="003076C3" w:rsidRDefault="00207C33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207C33" w:rsidRPr="003076C3">
        <w:trPr>
          <w:trHeight w:val="576"/>
          <w:jc w:val="center"/>
        </w:trPr>
        <w:tc>
          <w:tcPr>
            <w:tcW w:w="9576" w:type="dxa"/>
          </w:tcPr>
          <w:p w:rsidR="00207C33" w:rsidRPr="003076C3" w:rsidRDefault="00207C33">
            <w:pPr>
              <w:rPr>
                <w:color w:val="auto"/>
              </w:rPr>
            </w:pPr>
          </w:p>
        </w:tc>
      </w:tr>
    </w:tbl>
    <w:p w:rsidR="00207C33" w:rsidRPr="003076C3" w:rsidRDefault="00207C33">
      <w:pPr>
        <w:rPr>
          <w:color w:val="auto"/>
        </w:rPr>
      </w:pPr>
    </w:p>
    <w:sectPr w:rsidR="00207C33" w:rsidRPr="003076C3" w:rsidSect="00207C33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989" w:rsidRDefault="001E6989">
      <w:pPr>
        <w:spacing w:after="0" w:line="240" w:lineRule="auto"/>
      </w:pPr>
      <w:r>
        <w:separator/>
      </w:r>
    </w:p>
  </w:endnote>
  <w:endnote w:type="continuationSeparator" w:id="1">
    <w:p w:rsidR="001E6989" w:rsidRDefault="001E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C33" w:rsidRDefault="001E6989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266E33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0853A7BF9BDF44D1B79EADD045FE4217"/>
        </w:placeholder>
        <w:showingPlcHdr/>
        <w:text/>
      </w:sdtPr>
      <w:sdtContent>
        <w:r>
          <w:t>[Type your phone number]</w:t>
        </w:r>
      </w:sdtContent>
    </w:sdt>
  </w:p>
  <w:p w:rsidR="00207C33" w:rsidRDefault="00207C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C33" w:rsidRDefault="001E6989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266E33"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7D97126C96274313A68C43491472E3AB"/>
        </w:placeholder>
        <w:temporary/>
        <w:showingPlcHdr/>
        <w:text/>
      </w:sdtPr>
      <w:sdtContent>
        <w:r>
          <w:t>[Type your e-mail address]</w:t>
        </w:r>
      </w:sdtContent>
    </w:sdt>
  </w:p>
  <w:p w:rsidR="00207C33" w:rsidRDefault="00207C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989" w:rsidRDefault="001E6989">
      <w:pPr>
        <w:spacing w:after="0" w:line="240" w:lineRule="auto"/>
      </w:pPr>
      <w:r>
        <w:separator/>
      </w:r>
    </w:p>
  </w:footnote>
  <w:footnote w:type="continuationSeparator" w:id="1">
    <w:p w:rsidR="001E6989" w:rsidRDefault="001E6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C33" w:rsidRDefault="001E6989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0D20D8F2338B4E3A88F89CA6A4FCA67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B542EF">
          <w:rPr>
            <w:lang/>
          </w:rPr>
          <w:t>KINGSLEY NWABUEZE JIDE</w:t>
        </w:r>
      </w:sdtContent>
    </w:sdt>
  </w:p>
  <w:p w:rsidR="00207C33" w:rsidRDefault="00207C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C33" w:rsidRDefault="001E6989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717F5CC4D40047528797507ED47DCFF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B542EF">
          <w:rPr>
            <w:lang/>
          </w:rPr>
          <w:t>KINGSLEY NWABUEZE JIDE</w:t>
        </w:r>
      </w:sdtContent>
    </w:sdt>
  </w:p>
  <w:p w:rsidR="00207C33" w:rsidRDefault="00207C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565_"/>
      </v:shape>
    </w:pict>
  </w:numPicBullet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E2C99E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27D26E7B"/>
    <w:multiLevelType w:val="hybridMultilevel"/>
    <w:tmpl w:val="79CCFC48"/>
    <w:lvl w:ilvl="0" w:tplc="F272C2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90CF1"/>
    <w:multiLevelType w:val="hybridMultilevel"/>
    <w:tmpl w:val="F03CCCB8"/>
    <w:lvl w:ilvl="0" w:tplc="F272C2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E47C01"/>
    <w:rsid w:val="001174B8"/>
    <w:rsid w:val="001E6989"/>
    <w:rsid w:val="00207C33"/>
    <w:rsid w:val="00266E33"/>
    <w:rsid w:val="003076C3"/>
    <w:rsid w:val="00451A76"/>
    <w:rsid w:val="00655D1A"/>
    <w:rsid w:val="00981D62"/>
    <w:rsid w:val="00995BC4"/>
    <w:rsid w:val="00B542EF"/>
    <w:rsid w:val="00E4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C33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207C33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C33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C33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C33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C33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C33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C33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C33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C33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07C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207C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07C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C33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07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C33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C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C33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207C33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207C33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207C33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207C33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207C33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C33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207C33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207C33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7C33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07C33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07C33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207C33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207C33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07C33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C33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C33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C33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C33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C33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C33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C33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207C33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207C33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C33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07C33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207C33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207C33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207C33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207C33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207C33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207C33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207C33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207C3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207C3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207C3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207C3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207C3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207C3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207C3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207C3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207C33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07C33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07C33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207C33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07C33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207C33"/>
    <w:rPr>
      <w:rFonts w:asciiTheme="majorHAnsi" w:hAnsiTheme="majorHAnsi"/>
      <w:noProof/>
      <w:color w:val="525A7D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207C33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207C3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207C33"/>
    <w:rPr>
      <w:rFonts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207C33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207C33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207C33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207C33"/>
  </w:style>
  <w:style w:type="paragraph" w:customStyle="1" w:styleId="FooterFirstPage">
    <w:name w:val="Footer First Page"/>
    <w:basedOn w:val="Footer"/>
    <w:uiPriority w:val="34"/>
    <w:rsid w:val="00207C33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207C33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207C33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207C33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207C33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207C33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207C33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207C33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A8230578334BE2B59BF9F7422A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EDA31-F757-4A85-AFD8-F8D3FC297C00}"/>
      </w:docPartPr>
      <w:docPartBody>
        <w:p w:rsidR="00000000" w:rsidRDefault="008711C8">
          <w:pPr>
            <w:pStyle w:val="BCA8230578334BE2B59BF9F7422A2ED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9BBD393FAE541D5B353027B6E01D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59152-E4E9-4E66-93F1-10C7FC52AD2E}"/>
      </w:docPartPr>
      <w:docPartBody>
        <w:p w:rsidR="00000000" w:rsidRDefault="008711C8">
          <w:pPr>
            <w:pStyle w:val="E9BBD393FAE541D5B353027B6E01D7EA"/>
          </w:pPr>
          <w:r>
            <w:t>[Type your name]</w:t>
          </w:r>
        </w:p>
      </w:docPartBody>
    </w:docPart>
    <w:docPart>
      <w:docPartPr>
        <w:name w:val="0D20D8F2338B4E3A88F89CA6A4FCA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C8784-1815-4241-AE50-A3030426810B}"/>
      </w:docPartPr>
      <w:docPartBody>
        <w:p w:rsidR="00000000" w:rsidRDefault="008711C8">
          <w:pPr>
            <w:pStyle w:val="0D20D8F2338B4E3A88F89CA6A4FCA67E"/>
          </w:pPr>
          <w:r>
            <w:t>[Type the author name]</w:t>
          </w:r>
        </w:p>
      </w:docPartBody>
    </w:docPart>
    <w:docPart>
      <w:docPartPr>
        <w:name w:val="717F5CC4D40047528797507ED47DC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DC0B2-9DEF-495C-8631-3EC598FE2015}"/>
      </w:docPartPr>
      <w:docPartBody>
        <w:p w:rsidR="00000000" w:rsidRDefault="008711C8">
          <w:pPr>
            <w:pStyle w:val="717F5CC4D40047528797507ED47DCFFB"/>
          </w:pPr>
          <w:r>
            <w:t xml:space="preserve">[Type the author </w:t>
          </w:r>
          <w:r>
            <w:t>name]</w:t>
          </w:r>
        </w:p>
      </w:docPartBody>
    </w:docPart>
    <w:docPart>
      <w:docPartPr>
        <w:name w:val="0853A7BF9BDF44D1B79EADD045FE4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EBE3A-A45C-4D60-8210-A0B5ABF56319}"/>
      </w:docPartPr>
      <w:docPartBody>
        <w:p w:rsidR="00000000" w:rsidRDefault="008711C8">
          <w:pPr>
            <w:pStyle w:val="0853A7BF9BDF44D1B79EADD045FE4217"/>
          </w:pPr>
          <w:r>
            <w:t>[Type your phone number]</w:t>
          </w:r>
        </w:p>
      </w:docPartBody>
    </w:docPart>
    <w:docPart>
      <w:docPartPr>
        <w:name w:val="7D97126C96274313A68C43491472E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FBE69-584D-48F1-AD17-077DFA2A3924}"/>
      </w:docPartPr>
      <w:docPartBody>
        <w:p w:rsidR="00000000" w:rsidRDefault="008711C8">
          <w:pPr>
            <w:pStyle w:val="7D97126C96274313A68C43491472E3AB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11C8"/>
    <w:rsid w:val="00871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CA8230578334BE2B59BF9F7422A2ED2">
    <w:name w:val="BCA8230578334BE2B59BF9F7422A2ED2"/>
  </w:style>
  <w:style w:type="paragraph" w:customStyle="1" w:styleId="E9BBD393FAE541D5B353027B6E01D7EA">
    <w:name w:val="E9BBD393FAE541D5B353027B6E01D7EA"/>
  </w:style>
  <w:style w:type="paragraph" w:customStyle="1" w:styleId="597058701783467598BFAEFE3F15650A">
    <w:name w:val="597058701783467598BFAEFE3F15650A"/>
  </w:style>
  <w:style w:type="paragraph" w:customStyle="1" w:styleId="4B9185C7EF4841D7A1841F844257DF82">
    <w:name w:val="4B9185C7EF4841D7A1841F844257DF82"/>
  </w:style>
  <w:style w:type="paragraph" w:customStyle="1" w:styleId="3F064CA79E534661B37DC9E5763104ED">
    <w:name w:val="3F064CA79E534661B37DC9E5763104ED"/>
  </w:style>
  <w:style w:type="paragraph" w:customStyle="1" w:styleId="DD651061F9F04698852A0EA2D67D1F7F">
    <w:name w:val="DD651061F9F04698852A0EA2D67D1F7F"/>
  </w:style>
  <w:style w:type="paragraph" w:customStyle="1" w:styleId="9D2C5FB012154E57BCB84D7F1B3D93DB">
    <w:name w:val="9D2C5FB012154E57BCB84D7F1B3D93DB"/>
  </w:style>
  <w:style w:type="paragraph" w:customStyle="1" w:styleId="03FBD3284C8845129DBABDD575D08BEA">
    <w:name w:val="03FBD3284C8845129DBABDD575D08BEA"/>
  </w:style>
  <w:style w:type="paragraph" w:customStyle="1" w:styleId="0D20D8F2338B4E3A88F89CA6A4FCA67E">
    <w:name w:val="0D20D8F2338B4E3A88F89CA6A4FCA67E"/>
  </w:style>
  <w:style w:type="paragraph" w:customStyle="1" w:styleId="717F5CC4D40047528797507ED47DCFFB">
    <w:name w:val="717F5CC4D40047528797507ED47DCFFB"/>
  </w:style>
  <w:style w:type="paragraph" w:customStyle="1" w:styleId="0853A7BF9BDF44D1B79EADD045FE4217">
    <w:name w:val="0853A7BF9BDF44D1B79EADD045FE4217"/>
  </w:style>
  <w:style w:type="paragraph" w:customStyle="1" w:styleId="7D97126C96274313A68C43491472E3AB">
    <w:name w:val="7D97126C96274313A68C43491472E3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78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NWABUEZE JIDE</dc:creator>
  <cp:lastModifiedBy>User</cp:lastModifiedBy>
  <cp:revision>2</cp:revision>
  <dcterms:created xsi:type="dcterms:W3CDTF">2023-03-23T03:37:00Z</dcterms:created>
  <dcterms:modified xsi:type="dcterms:W3CDTF">2023-03-23T04:55:00Z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